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Query Results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data_type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birth_year</w:t>
            </w:r>
          </w:p>
        </w:tc>
        <w:tc>
          <w:tcPr>
            <w:tcW w:type="dxa" w:w="1728"/>
          </w:tcPr>
          <w:p>
            <w:r>
              <w:t>birth_month</w:t>
            </w:r>
          </w:p>
        </w:tc>
        <w:tc>
          <w:tcPr>
            <w:tcW w:type="dxa" w:w="1728"/>
          </w:tcPr>
          <w:p>
            <w:r>
              <w:t>birth_date</w:t>
            </w:r>
          </w:p>
        </w:tc>
      </w:tr>
      <w:tr>
        <w:tc>
          <w:tcPr>
            <w:tcW w:type="dxa" w:w="1728"/>
          </w:tcPr>
          <w:p>
            <w:r>
              <w:t>engineer</w:t>
            </w:r>
          </w:p>
        </w:tc>
        <w:tc>
          <w:tcPr>
            <w:tcW w:type="dxa" w:w="1728"/>
          </w:tcPr>
          <w:p>
            <w:r>
              <w:t>Prerna Sancheti</w:t>
            </w:r>
          </w:p>
        </w:tc>
        <w:tc>
          <w:tcPr>
            <w:tcW w:type="dxa" w:w="1728"/>
          </w:tcPr>
          <w:p>
            <w:r>
              <w:t>1992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engineer</w:t>
            </w:r>
          </w:p>
        </w:tc>
        <w:tc>
          <w:tcPr>
            <w:tcW w:type="dxa" w:w="1728"/>
          </w:tcPr>
          <w:p>
            <w:r>
              <w:t>Jaivenkatram Harirao</w:t>
            </w:r>
          </w:p>
        </w:tc>
        <w:tc>
          <w:tcPr>
            <w:tcW w:type="dxa" w:w="1728"/>
          </w:tcPr>
          <w:p>
            <w:r>
              <w:t>1990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26</w:t>
            </w:r>
          </w:p>
        </w:tc>
      </w:tr>
      <w:tr>
        <w:tc>
          <w:tcPr>
            <w:tcW w:type="dxa" w:w="1728"/>
          </w:tcPr>
          <w:p>
            <w:r>
              <w:t>engineer</w:t>
            </w:r>
          </w:p>
        </w:tc>
        <w:tc>
          <w:tcPr>
            <w:tcW w:type="dxa" w:w="1728"/>
          </w:tcPr>
          <w:p>
            <w:r>
              <w:t>Cameron Foss</w:t>
            </w:r>
          </w:p>
        </w:tc>
        <w:tc>
          <w:tcPr>
            <w:tcW w:type="dxa" w:w="1728"/>
          </w:tcPr>
          <w:p>
            <w:r>
              <w:t>1998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engineer</w:t>
            </w:r>
          </w:p>
        </w:tc>
        <w:tc>
          <w:tcPr>
            <w:tcW w:type="dxa" w:w="1728"/>
          </w:tcPr>
          <w:p>
            <w:r>
              <w:t>Steven Universe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