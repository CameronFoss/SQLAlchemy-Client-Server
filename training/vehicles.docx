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Query Results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data_type</w:t>
            </w:r>
          </w:p>
        </w:tc>
        <w:tc>
          <w:tcPr>
            <w:tcW w:type="dxa" w:w="1234"/>
          </w:tcPr>
          <w:p>
            <w:r>
              <w:t>model</w:t>
            </w:r>
          </w:p>
        </w:tc>
        <w:tc>
          <w:tcPr>
            <w:tcW w:type="dxa" w:w="1234"/>
          </w:tcPr>
          <w:p>
            <w:r>
              <w:t>quantity</w:t>
            </w:r>
          </w:p>
        </w:tc>
        <w:tc>
          <w:tcPr>
            <w:tcW w:type="dxa" w:w="1234"/>
          </w:tcPr>
          <w:p>
            <w:r>
              <w:t>price</w:t>
            </w:r>
          </w:p>
        </w:tc>
        <w:tc>
          <w:tcPr>
            <w:tcW w:type="dxa" w:w="1234"/>
          </w:tcPr>
          <w:p>
            <w:r>
              <w:t>manufacture_year</w:t>
            </w:r>
          </w:p>
        </w:tc>
        <w:tc>
          <w:tcPr>
            <w:tcW w:type="dxa" w:w="1234"/>
          </w:tcPr>
          <w:p>
            <w:r>
              <w:t>manufacture_month</w:t>
            </w:r>
          </w:p>
        </w:tc>
        <w:tc>
          <w:tcPr>
            <w:tcW w:type="dxa" w:w="1234"/>
          </w:tcPr>
          <w:p>
            <w:r>
              <w:t>manufacture_date</w:t>
            </w:r>
          </w:p>
        </w:tc>
      </w:tr>
      <w:tr>
        <w:tc>
          <w:tcPr>
            <w:tcW w:type="dxa" w:w="1234"/>
          </w:tcPr>
          <w:p>
            <w:r>
              <w:t>vehicle</w:t>
            </w:r>
          </w:p>
        </w:tc>
        <w:tc>
          <w:tcPr>
            <w:tcW w:type="dxa" w:w="1234"/>
          </w:tcPr>
          <w:p>
            <w:r>
              <w:t>Fusion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23170.0</w:t>
            </w:r>
          </w:p>
        </w:tc>
        <w:tc>
          <w:tcPr>
            <w:tcW w:type="dxa" w:w="1234"/>
          </w:tcPr>
          <w:p>
            <w:r>
              <w:t>2019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5</w:t>
            </w:r>
          </w:p>
        </w:tc>
      </w:tr>
      <w:tr>
        <w:tc>
          <w:tcPr>
            <w:tcW w:type="dxa" w:w="1234"/>
          </w:tcPr>
          <w:p>
            <w:r>
              <w:t>vehicle</w:t>
            </w:r>
          </w:p>
        </w:tc>
        <w:tc>
          <w:tcPr>
            <w:tcW w:type="dxa" w:w="1234"/>
          </w:tcPr>
          <w:p>
            <w:r>
              <w:t>Explorer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32765.0</w:t>
            </w:r>
          </w:p>
        </w:tc>
        <w:tc>
          <w:tcPr>
            <w:tcW w:type="dxa" w:w="1234"/>
          </w:tcPr>
          <w:p>
            <w:r>
              <w:t>2019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15</w:t>
            </w:r>
          </w:p>
        </w:tc>
      </w:tr>
      <w:tr>
        <w:tc>
          <w:tcPr>
            <w:tcW w:type="dxa" w:w="1234"/>
          </w:tcPr>
          <w:p>
            <w:r>
              <w:t>vehicle</w:t>
            </w:r>
          </w:p>
        </w:tc>
        <w:tc>
          <w:tcPr>
            <w:tcW w:type="dxa" w:w="1234"/>
          </w:tcPr>
          <w:p>
            <w:r>
              <w:t>Bronco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26820.0</w:t>
            </w:r>
          </w:p>
        </w:tc>
        <w:tc>
          <w:tcPr>
            <w:tcW w:type="dxa" w:w="1234"/>
          </w:tcPr>
          <w:p>
            <w:r>
              <w:t>2018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20</w:t>
            </w:r>
          </w:p>
        </w:tc>
      </w:tr>
      <w:tr>
        <w:tc>
          <w:tcPr>
            <w:tcW w:type="dxa" w:w="1234"/>
          </w:tcPr>
          <w:p>
            <w:r>
              <w:t>vehicle</w:t>
            </w:r>
          </w:p>
        </w:tc>
        <w:tc>
          <w:tcPr>
            <w:tcW w:type="dxa" w:w="1234"/>
          </w:tcPr>
          <w:p>
            <w:r>
              <w:t>Mustang Shelby GT500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73995.0</w:t>
            </w:r>
          </w:p>
        </w:tc>
        <w:tc>
          <w:tcPr>
            <w:tcW w:type="dxa" w:w="1234"/>
          </w:tcPr>
          <w:p>
            <w:r>
              <w:t>2019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30</w:t>
            </w:r>
          </w:p>
        </w:tc>
      </w:tr>
      <w:tr>
        <w:tc>
          <w:tcPr>
            <w:tcW w:type="dxa" w:w="1234"/>
          </w:tcPr>
          <w:p>
            <w:r>
              <w:t>vehicle</w:t>
            </w:r>
          </w:p>
        </w:tc>
        <w:tc>
          <w:tcPr>
            <w:tcW w:type="dxa" w:w="1234"/>
          </w:tcPr>
          <w:p>
            <w:r>
              <w:t>Shelby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15679.0</w:t>
            </w:r>
          </w:p>
        </w:tc>
        <w:tc>
          <w:tcPr>
            <w:tcW w:type="dxa" w:w="1234"/>
          </w:tcPr>
          <w:p>
            <w:r>
              <w:t>2008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30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